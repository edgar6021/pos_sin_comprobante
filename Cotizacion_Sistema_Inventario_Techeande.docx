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Cotización de Sistema de Inventario</w:t>
      </w:r>
    </w:p>
    <w:p>
      <w:r>
        <w:t>Estimado cliente,</w:t>
        <w:br/>
        <w:br/>
        <w:t>A continuación, presentamos la cotización para el desarrollo y entrega de un sistema de inventario profesional, diseñado para facilitar la gestión de productos, clientes, ventas y reportes en su empresa.</w:t>
        <w:br/>
      </w:r>
    </w:p>
    <w:p>
      <w:pPr>
        <w:pStyle w:val="Heading2"/>
      </w:pPr>
      <w:r>
        <w:t>Características del Sistema</w:t>
      </w:r>
    </w:p>
    <w:p>
      <w:r>
        <w:t>- Panel de control con resumen de ventas, productos y clientes.</w:t>
        <w:br/>
        <w:t>- Módulo de usuarios, categorías, productos, clientes y ventas.</w:t>
        <w:br/>
        <w:t>- Creación, administración y reporte de ventas.</w:t>
        <w:br/>
        <w:t>- Gráfico de ventas y productos más vendidos.</w:t>
        <w:br/>
        <w:t>- Listado de productos recientemente añadidos.</w:t>
        <w:br/>
        <w:t>- Sistema de roles de usuario (Administrador).</w:t>
        <w:br/>
        <w:t>- Interfaz web profesional y responsiva.</w:t>
        <w:br/>
      </w:r>
    </w:p>
    <w:p>
      <w:pPr>
        <w:pStyle w:val="Heading2"/>
      </w:pPr>
      <w:r>
        <w:t>Precios del Sistema</w:t>
      </w:r>
    </w:p>
    <w:p>
      <w:r>
        <w:t>1. Versión Estándar (Web con funcionalidades actuales):</w:t>
        <w:br/>
        <w:t xml:space="preserve">   - Precio: RD$40,000</w:t>
        <w:br/>
        <w:t xml:space="preserve">   - Incluye: Hosting por 1 año, soporte técnico por 3 meses.</w:t>
        <w:br/>
      </w:r>
    </w:p>
    <w:p>
      <w:r>
        <w:t>2. Versión Extendida (con comprobantes fiscales e-CF y seguridad avanzada):</w:t>
        <w:br/>
        <w:t xml:space="preserve">   - Precio: RD$75,000</w:t>
        <w:br/>
        <w:t xml:space="preserve">   - Incluye: NCF, tipos de comprobantes, cierre de caja, soporte técnico por 6 meses.</w:t>
        <w:br/>
      </w:r>
    </w:p>
    <w:p>
      <w:pPr>
        <w:pStyle w:val="Heading2"/>
      </w:pPr>
      <w:r>
        <w:t>Soporte y Mantenimiento (Opcional)</w:t>
      </w:r>
    </w:p>
    <w:p>
      <w:r>
        <w:t>- Hosting, respaldo y soporte técnico continuo: RD$2,000 – RD$4,000 / mes.</w:t>
        <w:br/>
      </w:r>
    </w:p>
    <w:p>
      <w:r>
        <w:t>Esta cotización es válida por 30 días a partir de la fecha de emisión. Estamos disponibles para personalizar el sistema según sus necesidades específicas.</w:t>
        <w:br/>
        <w:br/>
        <w:t>Atentamente,</w:t>
        <w:br/>
        <w:br/>
        <w:t>Techeande</w:t>
        <w:br/>
        <w:t>Servicios de desarrollo de software</w:t>
        <w:br/>
        <w:t>Correo: contacto@techeande.com</w:t>
        <w:br/>
        <w:t>Tel: +1 (809) 000-0000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